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Pr="000A1D80" w:rsidRDefault="004125EA" w:rsidP="004125EA">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Understanding Algorithm Efficiency and Scalability</w:t>
      </w:r>
    </w:p>
    <w:p w:rsidR="004125EA" w:rsidRPr="00261E8C" w:rsidRDefault="004125EA" w:rsidP="004125EA">
      <w:pPr>
        <w:spacing w:after="0" w:line="480" w:lineRule="auto"/>
        <w:jc w:val="center"/>
        <w:rPr>
          <w:rFonts w:ascii="Times New Roman" w:hAnsi="Times New Roman" w:cs="Times New Roman"/>
        </w:rPr>
      </w:pPr>
    </w:p>
    <w:p w:rsidR="004125EA" w:rsidRPr="00261E8C" w:rsidRDefault="004125EA" w:rsidP="004125EA">
      <w:pPr>
        <w:spacing w:after="0" w:line="480" w:lineRule="auto"/>
        <w:jc w:val="center"/>
        <w:rPr>
          <w:rFonts w:ascii="Times New Roman" w:hAnsi="Times New Roman" w:cs="Times New Roman"/>
        </w:rPr>
      </w:pPr>
      <w:r w:rsidRPr="00261E8C">
        <w:rPr>
          <w:rFonts w:ascii="Times New Roman" w:hAnsi="Times New Roman" w:cs="Times New Roman"/>
        </w:rPr>
        <w:t>Shyam Nath</w:t>
      </w:r>
    </w:p>
    <w:p w:rsidR="004125EA" w:rsidRPr="00261E8C" w:rsidRDefault="004125EA" w:rsidP="004125EA">
      <w:pPr>
        <w:spacing w:after="0" w:line="480" w:lineRule="auto"/>
        <w:jc w:val="center"/>
        <w:rPr>
          <w:rFonts w:ascii="Times New Roman" w:hAnsi="Times New Roman" w:cs="Times New Roman"/>
        </w:rPr>
      </w:pPr>
      <w:r w:rsidRPr="00261E8C">
        <w:rPr>
          <w:rFonts w:ascii="Times New Roman" w:hAnsi="Times New Roman" w:cs="Times New Roman"/>
        </w:rPr>
        <w:t>University of Cumberland</w:t>
      </w:r>
    </w:p>
    <w:p w:rsidR="004125EA" w:rsidRDefault="004125EA" w:rsidP="004125EA">
      <w:pPr>
        <w:spacing w:after="0" w:line="480" w:lineRule="auto"/>
        <w:jc w:val="center"/>
        <w:rPr>
          <w:rFonts w:ascii="Times New Roman" w:hAnsi="Times New Roman" w:cs="Times New Roman"/>
        </w:rPr>
      </w:pPr>
      <w:r w:rsidRPr="003B7357">
        <w:rPr>
          <w:rFonts w:ascii="Times New Roman" w:hAnsi="Times New Roman" w:cs="Times New Roman"/>
        </w:rPr>
        <w:t>Algorithms and Data Structures (MSCS-532-B01)</w:t>
      </w:r>
    </w:p>
    <w:p w:rsidR="004125EA" w:rsidRPr="00261E8C" w:rsidRDefault="004125EA" w:rsidP="004125EA">
      <w:pPr>
        <w:spacing w:after="0" w:line="480" w:lineRule="auto"/>
        <w:jc w:val="center"/>
        <w:rPr>
          <w:rFonts w:ascii="Times New Roman" w:hAnsi="Times New Roman" w:cs="Times New Roman"/>
        </w:rPr>
      </w:pPr>
      <w:r w:rsidRPr="00261E8C">
        <w:rPr>
          <w:rFonts w:ascii="Times New Roman" w:hAnsi="Times New Roman" w:cs="Times New Roman"/>
        </w:rPr>
        <w:t>Student ID: 005032491</w:t>
      </w:r>
    </w:p>
    <w:p w:rsidR="004125EA" w:rsidRPr="00261E8C" w:rsidRDefault="004125EA" w:rsidP="004125EA">
      <w:pPr>
        <w:spacing w:after="0" w:line="480" w:lineRule="auto"/>
        <w:jc w:val="center"/>
        <w:rPr>
          <w:rFonts w:ascii="Times New Roman" w:hAnsi="Times New Roman" w:cs="Times New Roman"/>
        </w:rPr>
      </w:pPr>
      <w:r w:rsidRPr="00261E8C">
        <w:rPr>
          <w:rFonts w:ascii="Times New Roman" w:hAnsi="Times New Roman" w:cs="Times New Roman"/>
        </w:rPr>
        <w:t xml:space="preserve">Assignment </w:t>
      </w:r>
      <w:r>
        <w:rPr>
          <w:rFonts w:ascii="Times New Roman" w:hAnsi="Times New Roman" w:cs="Times New Roman"/>
        </w:rPr>
        <w:t>3</w:t>
      </w:r>
    </w:p>
    <w:p w:rsidR="004125EA" w:rsidRPr="00261E8C" w:rsidRDefault="004125EA" w:rsidP="004125EA">
      <w:pPr>
        <w:spacing w:after="0" w:line="480" w:lineRule="auto"/>
        <w:jc w:val="center"/>
        <w:rPr>
          <w:rFonts w:ascii="Times New Roman" w:hAnsi="Times New Roman" w:cs="Times New Roman"/>
        </w:rPr>
      </w:pPr>
      <w:r>
        <w:rPr>
          <w:rFonts w:ascii="Times New Roman" w:hAnsi="Times New Roman" w:cs="Times New Roman"/>
        </w:rPr>
        <w:t xml:space="preserve">July </w:t>
      </w:r>
      <w:r>
        <w:rPr>
          <w:rFonts w:ascii="Times New Roman" w:hAnsi="Times New Roman" w:cs="Times New Roman"/>
        </w:rPr>
        <w:t>20</w:t>
      </w:r>
      <w:r w:rsidRPr="00261E8C">
        <w:rPr>
          <w:rFonts w:ascii="Times New Roman" w:hAnsi="Times New Roman" w:cs="Times New Roman"/>
        </w:rPr>
        <w:t>, 2025</w:t>
      </w: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4125EA">
      <w:pPr>
        <w:spacing w:after="0" w:line="480" w:lineRule="auto"/>
        <w:rPr>
          <w:rFonts w:ascii="Times New Roman" w:hAnsi="Times New Roman" w:cs="Times New Roman"/>
          <w:b/>
          <w:sz w:val="24"/>
          <w:szCs w:val="24"/>
        </w:rPr>
      </w:pPr>
    </w:p>
    <w:p w:rsidR="004125EA" w:rsidRDefault="004125EA" w:rsidP="004125EA">
      <w:pPr>
        <w:spacing w:after="0" w:line="480" w:lineRule="auto"/>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4125EA" w:rsidRDefault="004125EA" w:rsidP="000A1D80">
      <w:pPr>
        <w:spacing w:after="0" w:line="480" w:lineRule="auto"/>
        <w:ind w:firstLine="720"/>
        <w:jc w:val="center"/>
        <w:rPr>
          <w:rFonts w:ascii="Times New Roman" w:hAnsi="Times New Roman" w:cs="Times New Roman"/>
          <w:b/>
          <w:sz w:val="24"/>
          <w:szCs w:val="24"/>
        </w:rPr>
      </w:pP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lastRenderedPageBreak/>
        <w:t>Understanding Algorithm Efficiency and Scalability</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Overview</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This report analyzes and compares the efficiency and scalability of two algorithms: Randomized Quicksort and Hashing with Chaining. The assignment includes implementation, theoretical analysis, and empirical evaluation based on different input conditions</w:t>
      </w:r>
      <w:r w:rsidR="00410167">
        <w:rPr>
          <w:rFonts w:ascii="Times New Roman" w:hAnsi="Times New Roman" w:cs="Times New Roman"/>
          <w:sz w:val="24"/>
          <w:szCs w:val="24"/>
        </w:rPr>
        <w:t xml:space="preserve"> (</w:t>
      </w:r>
      <w:r w:rsidR="00410167">
        <w:rPr>
          <w:rFonts w:ascii="Arial" w:hAnsi="Arial" w:cs="Arial"/>
          <w:color w:val="222222"/>
          <w:sz w:val="20"/>
          <w:szCs w:val="20"/>
          <w:shd w:val="clear" w:color="auto" w:fill="FFFFFF"/>
        </w:rPr>
        <w:t>Reddy et al., 2022)</w:t>
      </w:r>
      <w:r w:rsidRPr="000A1D80">
        <w:rPr>
          <w:rFonts w:ascii="Times New Roman" w:hAnsi="Times New Roman" w:cs="Times New Roman"/>
          <w:sz w:val="24"/>
          <w:szCs w:val="24"/>
        </w:rPr>
        <w:t>.</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Part 1: Randomized Quicksort Analysis</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1. Implementation</w:t>
      </w:r>
    </w:p>
    <w:p w:rsidR="009E2F2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Randomized Quicksort was implemented in Python with the pivot element selected uniformly at random from the subarray being partitioned. The implementation handles:</w:t>
      </w:r>
      <w:r w:rsidRPr="000A1D80">
        <w:rPr>
          <w:rFonts w:ascii="Times New Roman" w:hAnsi="Times New Roman" w:cs="Times New Roman"/>
          <w:sz w:val="24"/>
          <w:szCs w:val="24"/>
        </w:rPr>
        <w:br/>
        <w:t>- Empty arrays</w:t>
      </w:r>
      <w:r w:rsidRPr="000A1D80">
        <w:rPr>
          <w:rFonts w:ascii="Times New Roman" w:hAnsi="Times New Roman" w:cs="Times New Roman"/>
          <w:sz w:val="24"/>
          <w:szCs w:val="24"/>
        </w:rPr>
        <w:br/>
        <w:t>- Arrays with repeated elements</w:t>
      </w:r>
      <w:r w:rsidRPr="000A1D80">
        <w:rPr>
          <w:rFonts w:ascii="Times New Roman" w:hAnsi="Times New Roman" w:cs="Times New Roman"/>
          <w:sz w:val="24"/>
          <w:szCs w:val="24"/>
        </w:rPr>
        <w:br/>
        <w:t>- Already sorted and reverse-sorted arrays</w:t>
      </w:r>
    </w:p>
    <w:p w:rsidR="009E2F29" w:rsidRPr="000A1D80" w:rsidRDefault="009E2F29"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Output of the Implementation from Python Code</w:t>
      </w:r>
    </w:p>
    <w:p w:rsidR="009E2F29" w:rsidRDefault="009E2F29"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noProof/>
          <w:sz w:val="24"/>
          <w:szCs w:val="24"/>
        </w:rPr>
        <w:drawing>
          <wp:inline distT="0" distB="0" distL="0" distR="0" wp14:anchorId="3930C444" wp14:editId="208C037D">
            <wp:extent cx="54864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502535"/>
                    </a:xfrm>
                    <a:prstGeom prst="rect">
                      <a:avLst/>
                    </a:prstGeom>
                  </pic:spPr>
                </pic:pic>
              </a:graphicData>
            </a:graphic>
          </wp:inline>
        </w:drawing>
      </w:r>
    </w:p>
    <w:p w:rsidR="000A1D80" w:rsidRPr="000A1D80" w:rsidRDefault="000A1D80" w:rsidP="000A1D80">
      <w:pPr>
        <w:spacing w:after="0" w:line="480" w:lineRule="auto"/>
        <w:ind w:firstLine="720"/>
        <w:rPr>
          <w:rFonts w:ascii="Times New Roman" w:hAnsi="Times New Roman" w:cs="Times New Roman"/>
          <w:sz w:val="24"/>
          <w:szCs w:val="24"/>
        </w:rPr>
      </w:pP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lastRenderedPageBreak/>
        <w:t>2. Theoretical Analysis</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Randomized Quicksort has an expected time complexity of O(n log n).</w:t>
      </w:r>
    </w:p>
    <w:p w:rsidR="006A6669" w:rsidRPr="000A1D80" w:rsidRDefault="00F47050" w:rsidP="000A1D80">
      <w:pPr>
        <w:spacing w:after="0" w:line="480" w:lineRule="auto"/>
        <w:ind w:firstLine="720"/>
        <w:rPr>
          <w:rFonts w:ascii="Times New Roman" w:hAnsi="Times New Roman" w:cs="Times New Roman"/>
          <w:b/>
          <w:sz w:val="24"/>
          <w:szCs w:val="24"/>
        </w:rPr>
      </w:pPr>
      <w:r w:rsidRPr="000A1D80">
        <w:rPr>
          <w:rFonts w:ascii="Times New Roman" w:hAnsi="Times New Roman" w:cs="Times New Roman"/>
          <w:b/>
          <w:sz w:val="24"/>
          <w:szCs w:val="24"/>
        </w:rPr>
        <w:t>Recurrence Relation:</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Let T(n) be the expected running time on an array of size n:</w:t>
      </w:r>
      <w:r w:rsidRPr="000A1D80">
        <w:rPr>
          <w:rFonts w:ascii="Times New Roman" w:hAnsi="Times New Roman" w:cs="Times New Roman"/>
          <w:sz w:val="24"/>
          <w:szCs w:val="24"/>
        </w:rPr>
        <w:br/>
        <w:t>T(n) = E[T(k)] + E[T(n - k - 1)] + Θ(n)</w:t>
      </w:r>
      <w:r w:rsidRPr="000A1D80">
        <w:rPr>
          <w:rFonts w:ascii="Times New Roman" w:hAnsi="Times New Roman" w:cs="Times New Roman"/>
          <w:sz w:val="24"/>
          <w:szCs w:val="24"/>
        </w:rPr>
        <w:br/>
        <w:t>where k is the size of the left partition (randomized).</w:t>
      </w:r>
      <w:r w:rsidRPr="000A1D80">
        <w:rPr>
          <w:rFonts w:ascii="Times New Roman" w:hAnsi="Times New Roman" w:cs="Times New Roman"/>
          <w:sz w:val="24"/>
          <w:szCs w:val="24"/>
        </w:rPr>
        <w:br/>
        <w:t>On average, the pivot splits the array roughly in half:</w:t>
      </w:r>
      <w:r w:rsidRPr="000A1D80">
        <w:rPr>
          <w:rFonts w:ascii="Times New Roman" w:hAnsi="Times New Roman" w:cs="Times New Roman"/>
          <w:sz w:val="24"/>
          <w:szCs w:val="24"/>
        </w:rPr>
        <w:br/>
        <w:t>T(n) = (1/n) ∑ (T(i) + T(n-i-1)) + Θ(n) → O(n log n)</w:t>
      </w:r>
    </w:p>
    <w:p w:rsidR="006A6669" w:rsidRPr="000A1D80" w:rsidRDefault="00F47050" w:rsidP="000A1D80">
      <w:pPr>
        <w:spacing w:after="0" w:line="480" w:lineRule="auto"/>
        <w:ind w:firstLine="720"/>
        <w:rPr>
          <w:rFonts w:ascii="Times New Roman" w:hAnsi="Times New Roman" w:cs="Times New Roman"/>
          <w:b/>
          <w:sz w:val="24"/>
          <w:szCs w:val="24"/>
        </w:rPr>
      </w:pPr>
      <w:r w:rsidRPr="000A1D80">
        <w:rPr>
          <w:rFonts w:ascii="Times New Roman" w:hAnsi="Times New Roman" w:cs="Times New Roman"/>
          <w:b/>
          <w:sz w:val="24"/>
          <w:szCs w:val="24"/>
        </w:rPr>
        <w:t>Indicator Random Variables:</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Let X_{i,j} be 1 if elements i and j are compared. The expected number of comparisons:</w:t>
      </w:r>
      <w:r w:rsidRPr="000A1D80">
        <w:rPr>
          <w:rFonts w:ascii="Times New Roman" w:hAnsi="Times New Roman" w:cs="Times New Roman"/>
          <w:sz w:val="24"/>
          <w:szCs w:val="24"/>
        </w:rPr>
        <w:br/>
        <w:t>E[X_{i,j}] = 2 / (j - i + 1) → ∑ E[X_{i,j}] ≈ 2n ln n</w:t>
      </w:r>
      <w:r w:rsidRPr="000A1D80">
        <w:rPr>
          <w:rFonts w:ascii="Times New Roman" w:hAnsi="Times New Roman" w:cs="Times New Roman"/>
          <w:sz w:val="24"/>
          <w:szCs w:val="24"/>
        </w:rPr>
        <w:br/>
        <w:t>Thus, expected comparisons = O(n log n)</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3. Empirical Comparison</w:t>
      </w:r>
    </w:p>
    <w:p w:rsidR="009E2F2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Experimental Setup:</w:t>
      </w:r>
      <w:r w:rsidRPr="000A1D80">
        <w:rPr>
          <w:rFonts w:ascii="Times New Roman" w:hAnsi="Times New Roman" w:cs="Times New Roman"/>
          <w:sz w:val="24"/>
          <w:szCs w:val="24"/>
        </w:rPr>
        <w:br/>
        <w:t>- Implemented both Randomized and Deterministic Quicksort</w:t>
      </w:r>
      <w:r w:rsidRPr="000A1D80">
        <w:rPr>
          <w:rFonts w:ascii="Times New Roman" w:hAnsi="Times New Roman" w:cs="Times New Roman"/>
          <w:sz w:val="24"/>
          <w:szCs w:val="24"/>
        </w:rPr>
        <w:br/>
        <w:t>- Measured execution time on arrays of size 1,000, 5,000, and 10,000</w:t>
      </w:r>
      <w:r w:rsidRPr="000A1D80">
        <w:rPr>
          <w:rFonts w:ascii="Times New Roman" w:hAnsi="Times New Roman" w:cs="Times New Roman"/>
          <w:sz w:val="24"/>
          <w:szCs w:val="24"/>
        </w:rPr>
        <w:br/>
        <w:t>- Input types: random, sorted, reverse-sorted, repeated values</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b/>
          <w:sz w:val="24"/>
          <w:szCs w:val="24"/>
        </w:rPr>
        <w:t>Discussion:</w:t>
      </w:r>
      <w:r w:rsidRPr="000A1D80">
        <w:rPr>
          <w:rFonts w:ascii="Times New Roman" w:hAnsi="Times New Roman" w:cs="Times New Roman"/>
          <w:b/>
          <w:sz w:val="24"/>
          <w:szCs w:val="24"/>
        </w:rPr>
        <w:br/>
      </w:r>
      <w:r w:rsidRPr="000A1D80">
        <w:rPr>
          <w:rFonts w:ascii="Times New Roman" w:hAnsi="Times New Roman" w:cs="Times New Roman"/>
          <w:sz w:val="24"/>
          <w:szCs w:val="24"/>
        </w:rPr>
        <w:t>- Random Inputs: Both algorithms perform similarly; Deterministic slightly faster for small sizes.</w:t>
      </w:r>
      <w:r w:rsidRPr="000A1D80">
        <w:rPr>
          <w:rFonts w:ascii="Times New Roman" w:hAnsi="Times New Roman" w:cs="Times New Roman"/>
          <w:sz w:val="24"/>
          <w:szCs w:val="24"/>
        </w:rPr>
        <w:br/>
        <w:t>- Sorted/Reverse Inputs: Deterministic Quicksort performance degrades due to poor pivot choice (O(n</w:t>
      </w:r>
      <w:r w:rsidR="009E2F29" w:rsidRPr="000A1D80">
        <w:rPr>
          <w:rFonts w:ascii="Times New Roman" w:hAnsi="Times New Roman" w:cs="Times New Roman"/>
          <w:sz w:val="24"/>
          <w:szCs w:val="24"/>
          <w:vertAlign w:val="superscript"/>
        </w:rPr>
        <w:t>2</w:t>
      </w:r>
      <w:r w:rsidRPr="000A1D80">
        <w:rPr>
          <w:rFonts w:ascii="Times New Roman" w:hAnsi="Times New Roman" w:cs="Times New Roman"/>
          <w:sz w:val="24"/>
          <w:szCs w:val="24"/>
        </w:rPr>
        <w:t>)).</w:t>
      </w:r>
      <w:r w:rsidRPr="000A1D80">
        <w:rPr>
          <w:rFonts w:ascii="Times New Roman" w:hAnsi="Times New Roman" w:cs="Times New Roman"/>
          <w:sz w:val="24"/>
          <w:szCs w:val="24"/>
        </w:rPr>
        <w:br/>
      </w:r>
      <w:r w:rsidRPr="000A1D80">
        <w:rPr>
          <w:rFonts w:ascii="Times New Roman" w:hAnsi="Times New Roman" w:cs="Times New Roman"/>
          <w:sz w:val="24"/>
          <w:szCs w:val="24"/>
        </w:rPr>
        <w:lastRenderedPageBreak/>
        <w:t>- Repeated Inputs: Both perform well since the partitioning is minimal.</w:t>
      </w:r>
      <w:r w:rsidRPr="000A1D80">
        <w:rPr>
          <w:rFonts w:ascii="Times New Roman" w:hAnsi="Times New Roman" w:cs="Times New Roman"/>
          <w:sz w:val="24"/>
          <w:szCs w:val="24"/>
        </w:rPr>
        <w:br/>
        <w:t>- Conclusion: Randomized Quicksort is more robust across input types, consistently achieving O(n log n) performance.</w:t>
      </w:r>
      <w:r w:rsidR="00410167">
        <w:rPr>
          <w:rFonts w:ascii="Times New Roman" w:hAnsi="Times New Roman" w:cs="Times New Roman"/>
          <w:sz w:val="24"/>
          <w:szCs w:val="24"/>
        </w:rPr>
        <w:t xml:space="preserve"> (</w:t>
      </w:r>
      <w:r w:rsidR="00410167">
        <w:rPr>
          <w:rFonts w:ascii="Arial" w:hAnsi="Arial" w:cs="Arial"/>
          <w:color w:val="222222"/>
          <w:sz w:val="20"/>
          <w:szCs w:val="20"/>
          <w:shd w:val="clear" w:color="auto" w:fill="FFFFFF"/>
        </w:rPr>
        <w:t>Mungoli, 2023)</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Part 2: Hashing with Chaining</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1. Implementation</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A hash table using chaining was implemented with the following operations:</w:t>
      </w:r>
      <w:r w:rsidRPr="000A1D80">
        <w:rPr>
          <w:rFonts w:ascii="Times New Roman" w:hAnsi="Times New Roman" w:cs="Times New Roman"/>
          <w:sz w:val="24"/>
          <w:szCs w:val="24"/>
        </w:rPr>
        <w:br/>
        <w:t>- Insert: Add a key-value pair</w:t>
      </w:r>
      <w:r w:rsidRPr="000A1D80">
        <w:rPr>
          <w:rFonts w:ascii="Times New Roman" w:hAnsi="Times New Roman" w:cs="Times New Roman"/>
          <w:sz w:val="24"/>
          <w:szCs w:val="24"/>
        </w:rPr>
        <w:br/>
        <w:t>- Search: Retrieve a value by key</w:t>
      </w:r>
      <w:r w:rsidRPr="000A1D80">
        <w:rPr>
          <w:rFonts w:ascii="Times New Roman" w:hAnsi="Times New Roman" w:cs="Times New Roman"/>
          <w:sz w:val="24"/>
          <w:szCs w:val="24"/>
        </w:rPr>
        <w:br/>
        <w:t>- Delete: Remove a key-value pair</w:t>
      </w:r>
      <w:r w:rsidRPr="000A1D80">
        <w:rPr>
          <w:rFonts w:ascii="Times New Roman" w:hAnsi="Times New Roman" w:cs="Times New Roman"/>
          <w:sz w:val="24"/>
          <w:szCs w:val="24"/>
        </w:rPr>
        <w:br/>
        <w:t>The hash function uses Python's built-in hash() modulo the table size. The table is implemented as a list of lists.</w:t>
      </w:r>
    </w:p>
    <w:p w:rsidR="009E2F29" w:rsidRPr="000A1D80" w:rsidRDefault="009E2F29"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Output of the Implementation code</w:t>
      </w:r>
    </w:p>
    <w:p w:rsidR="009E2F29" w:rsidRPr="000A1D80" w:rsidRDefault="009E2F29"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noProof/>
          <w:sz w:val="24"/>
          <w:szCs w:val="24"/>
        </w:rPr>
        <w:drawing>
          <wp:inline distT="0" distB="0" distL="0" distR="0" wp14:anchorId="4AD9A9C1" wp14:editId="547441B8">
            <wp:extent cx="5486400" cy="1174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174115"/>
                    </a:xfrm>
                    <a:prstGeom prst="rect">
                      <a:avLst/>
                    </a:prstGeom>
                  </pic:spPr>
                </pic:pic>
              </a:graphicData>
            </a:graphic>
          </wp:inline>
        </w:drawing>
      </w:r>
    </w:p>
    <w:p w:rsidR="006A6669" w:rsidRPr="000A1D80" w:rsidRDefault="00F47050" w:rsidP="000A1D80">
      <w:pPr>
        <w:spacing w:after="0" w:line="480" w:lineRule="auto"/>
        <w:ind w:firstLine="720"/>
        <w:rPr>
          <w:rFonts w:ascii="Times New Roman" w:hAnsi="Times New Roman" w:cs="Times New Roman"/>
          <w:b/>
          <w:sz w:val="24"/>
          <w:szCs w:val="24"/>
        </w:rPr>
      </w:pPr>
      <w:r w:rsidRPr="000A1D80">
        <w:rPr>
          <w:rFonts w:ascii="Times New Roman" w:hAnsi="Times New Roman" w:cs="Times New Roman"/>
          <w:b/>
          <w:sz w:val="24"/>
          <w:szCs w:val="24"/>
        </w:rPr>
        <w:t>2. Theoretical Analysis</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Expected Time Complexity (Assuming Simple Uniform Hashing):</w:t>
      </w:r>
      <w:r w:rsidRPr="000A1D80">
        <w:rPr>
          <w:rFonts w:ascii="Times New Roman" w:hAnsi="Times New Roman" w:cs="Times New Roman"/>
          <w:sz w:val="24"/>
          <w:szCs w:val="24"/>
        </w:rPr>
        <w:br/>
        <w:t>- Insert: O(1 + α)</w:t>
      </w:r>
      <w:r w:rsidRPr="000A1D80">
        <w:rPr>
          <w:rFonts w:ascii="Times New Roman" w:hAnsi="Times New Roman" w:cs="Times New Roman"/>
          <w:sz w:val="24"/>
          <w:szCs w:val="24"/>
        </w:rPr>
        <w:br/>
        <w:t>- Search: O(1 + α)</w:t>
      </w:r>
      <w:r w:rsidRPr="000A1D80">
        <w:rPr>
          <w:rFonts w:ascii="Times New Roman" w:hAnsi="Times New Roman" w:cs="Times New Roman"/>
          <w:sz w:val="24"/>
          <w:szCs w:val="24"/>
        </w:rPr>
        <w:br/>
        <w:t>- Delete: O(1 + α)</w:t>
      </w:r>
      <w:r w:rsidRPr="000A1D80">
        <w:rPr>
          <w:rFonts w:ascii="Times New Roman" w:hAnsi="Times New Roman" w:cs="Times New Roman"/>
          <w:sz w:val="24"/>
          <w:szCs w:val="24"/>
        </w:rPr>
        <w:br/>
        <w:t>where α = n / m is the load factor.</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b/>
          <w:sz w:val="24"/>
          <w:szCs w:val="24"/>
        </w:rPr>
        <w:lastRenderedPageBreak/>
        <w:t>Load Factor and Performance:</w:t>
      </w:r>
      <w:r w:rsidRPr="000A1D80">
        <w:rPr>
          <w:rFonts w:ascii="Times New Roman" w:hAnsi="Times New Roman" w:cs="Times New Roman"/>
          <w:sz w:val="24"/>
          <w:szCs w:val="24"/>
        </w:rPr>
        <w:br/>
        <w:t>- High α increases the length of chains, degrading performance.</w:t>
      </w:r>
      <w:r w:rsidRPr="000A1D80">
        <w:rPr>
          <w:rFonts w:ascii="Times New Roman" w:hAnsi="Times New Roman" w:cs="Times New Roman"/>
          <w:sz w:val="24"/>
          <w:szCs w:val="24"/>
        </w:rPr>
        <w:br/>
        <w:t>- Maintaining a low load factor (α &lt; 1) ensures near-constant time for all operations.</w:t>
      </w:r>
    </w:p>
    <w:p w:rsidR="006A6669" w:rsidRPr="000A1D80"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b/>
          <w:sz w:val="24"/>
          <w:szCs w:val="24"/>
        </w:rPr>
        <w:t>Collision Minimization Strategies</w:t>
      </w:r>
      <w:r w:rsidRPr="000A1D80">
        <w:rPr>
          <w:rFonts w:ascii="Times New Roman" w:hAnsi="Times New Roman" w:cs="Times New Roman"/>
          <w:sz w:val="24"/>
          <w:szCs w:val="24"/>
        </w:rPr>
        <w:t>:</w:t>
      </w:r>
      <w:r w:rsidRPr="000A1D80">
        <w:rPr>
          <w:rFonts w:ascii="Times New Roman" w:hAnsi="Times New Roman" w:cs="Times New Roman"/>
          <w:sz w:val="24"/>
          <w:szCs w:val="24"/>
        </w:rPr>
        <w:br/>
        <w:t>- Use good hash functions (e.g., universal hashing)</w:t>
      </w:r>
      <w:r w:rsidRPr="000A1D80">
        <w:rPr>
          <w:rFonts w:ascii="Times New Roman" w:hAnsi="Times New Roman" w:cs="Times New Roman"/>
          <w:sz w:val="24"/>
          <w:szCs w:val="24"/>
        </w:rPr>
        <w:br/>
        <w:t>- Dynamic resizing:</w:t>
      </w:r>
      <w:r w:rsidRPr="000A1D80">
        <w:rPr>
          <w:rFonts w:ascii="Times New Roman" w:hAnsi="Times New Roman" w:cs="Times New Roman"/>
          <w:sz w:val="24"/>
          <w:szCs w:val="24"/>
        </w:rPr>
        <w:br/>
        <w:t xml:space="preserve">  - Double table size when α &gt; 0.75</w:t>
      </w:r>
      <w:r w:rsidRPr="000A1D80">
        <w:rPr>
          <w:rFonts w:ascii="Times New Roman" w:hAnsi="Times New Roman" w:cs="Times New Roman"/>
          <w:sz w:val="24"/>
          <w:szCs w:val="24"/>
        </w:rPr>
        <w:br/>
        <w:t xml:space="preserve">  - Rehash all keys to new slots</w:t>
      </w:r>
    </w:p>
    <w:p w:rsidR="006A6669" w:rsidRPr="000A1D80" w:rsidRDefault="00F47050" w:rsidP="000A1D80">
      <w:pPr>
        <w:spacing w:after="0" w:line="480" w:lineRule="auto"/>
        <w:ind w:firstLine="720"/>
        <w:jc w:val="center"/>
        <w:rPr>
          <w:rFonts w:ascii="Times New Roman" w:hAnsi="Times New Roman" w:cs="Times New Roman"/>
          <w:b/>
          <w:sz w:val="24"/>
          <w:szCs w:val="24"/>
        </w:rPr>
      </w:pPr>
      <w:r w:rsidRPr="000A1D80">
        <w:rPr>
          <w:rFonts w:ascii="Times New Roman" w:hAnsi="Times New Roman" w:cs="Times New Roman"/>
          <w:b/>
          <w:sz w:val="24"/>
          <w:szCs w:val="24"/>
        </w:rPr>
        <w:t>Conclusion</w:t>
      </w:r>
    </w:p>
    <w:p w:rsidR="006A6669" w:rsidRDefault="00F47050" w:rsidP="000A1D80">
      <w:pPr>
        <w:spacing w:after="0" w:line="480" w:lineRule="auto"/>
        <w:ind w:firstLine="720"/>
        <w:rPr>
          <w:rFonts w:ascii="Times New Roman" w:hAnsi="Times New Roman" w:cs="Times New Roman"/>
          <w:sz w:val="24"/>
          <w:szCs w:val="24"/>
        </w:rPr>
      </w:pPr>
      <w:r w:rsidRPr="000A1D80">
        <w:rPr>
          <w:rFonts w:ascii="Times New Roman" w:hAnsi="Times New Roman" w:cs="Times New Roman"/>
          <w:sz w:val="24"/>
          <w:szCs w:val="24"/>
        </w:rPr>
        <w:t>This assignment demonstrates how algorithm performance varies under different input conditions. Randomized Quicksort provides stable O(n log n) performance and outperforms deterministic quicksort on sorted or reversed arrays. Hashing with chaining, when implemented with a good hash function and resizing strategy, provides efficient and scalable dictionary operations.</w:t>
      </w: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Default="00410167" w:rsidP="000A1D80">
      <w:pPr>
        <w:spacing w:after="0" w:line="480" w:lineRule="auto"/>
        <w:ind w:firstLine="720"/>
        <w:rPr>
          <w:rFonts w:ascii="Times New Roman" w:hAnsi="Times New Roman" w:cs="Times New Roman"/>
          <w:sz w:val="24"/>
          <w:szCs w:val="24"/>
        </w:rPr>
      </w:pPr>
    </w:p>
    <w:p w:rsidR="00410167" w:rsidRPr="00410167" w:rsidRDefault="00410167" w:rsidP="000A1D80">
      <w:pPr>
        <w:spacing w:after="0" w:line="480" w:lineRule="auto"/>
        <w:ind w:firstLine="720"/>
        <w:rPr>
          <w:rFonts w:ascii="Times New Roman" w:hAnsi="Times New Roman" w:cs="Times New Roman"/>
          <w:b/>
          <w:sz w:val="24"/>
          <w:szCs w:val="24"/>
        </w:rPr>
      </w:pPr>
      <w:r w:rsidRPr="00410167">
        <w:rPr>
          <w:rFonts w:ascii="Times New Roman" w:hAnsi="Times New Roman" w:cs="Times New Roman"/>
          <w:b/>
          <w:sz w:val="24"/>
          <w:szCs w:val="24"/>
        </w:rPr>
        <w:lastRenderedPageBreak/>
        <w:t>References</w:t>
      </w:r>
    </w:p>
    <w:p w:rsidR="00410167" w:rsidRPr="00410167" w:rsidRDefault="00410167" w:rsidP="00410167">
      <w:pPr>
        <w:spacing w:after="0" w:line="480" w:lineRule="auto"/>
        <w:ind w:left="720" w:hanging="720"/>
        <w:rPr>
          <w:rFonts w:ascii="Times New Roman" w:hAnsi="Times New Roman" w:cs="Times New Roman"/>
          <w:sz w:val="24"/>
          <w:szCs w:val="24"/>
        </w:rPr>
      </w:pPr>
      <w:r w:rsidRPr="00410167">
        <w:rPr>
          <w:rFonts w:ascii="Times New Roman" w:hAnsi="Times New Roman" w:cs="Times New Roman"/>
          <w:color w:val="222222"/>
          <w:sz w:val="24"/>
          <w:szCs w:val="24"/>
          <w:shd w:val="clear" w:color="auto" w:fill="FFFFFF"/>
        </w:rPr>
        <w:t>Mungoli, N. (2023). Scalable, distributed AI frameworks: leveraging cloud computing for enhanced deep learning performance and efficiency. </w:t>
      </w:r>
      <w:r w:rsidRPr="00410167">
        <w:rPr>
          <w:rFonts w:ascii="Times New Roman" w:hAnsi="Times New Roman" w:cs="Times New Roman"/>
          <w:i/>
          <w:iCs/>
          <w:color w:val="222222"/>
          <w:sz w:val="24"/>
          <w:szCs w:val="24"/>
          <w:shd w:val="clear" w:color="auto" w:fill="FFFFFF"/>
        </w:rPr>
        <w:t>arXiv preprint arXiv:2304.13738</w:t>
      </w:r>
      <w:r w:rsidRPr="00410167">
        <w:rPr>
          <w:rFonts w:ascii="Times New Roman" w:hAnsi="Times New Roman" w:cs="Times New Roman"/>
          <w:color w:val="222222"/>
          <w:sz w:val="24"/>
          <w:szCs w:val="24"/>
          <w:shd w:val="clear" w:color="auto" w:fill="FFFFFF"/>
        </w:rPr>
        <w:t>.</w:t>
      </w:r>
    </w:p>
    <w:p w:rsidR="00410167" w:rsidRPr="00410167" w:rsidRDefault="00410167" w:rsidP="00410167">
      <w:pPr>
        <w:spacing w:after="0" w:line="480" w:lineRule="auto"/>
        <w:ind w:left="720" w:hanging="720"/>
        <w:rPr>
          <w:rFonts w:ascii="Times New Roman" w:hAnsi="Times New Roman" w:cs="Times New Roman"/>
          <w:color w:val="222222"/>
          <w:sz w:val="24"/>
          <w:szCs w:val="24"/>
          <w:shd w:val="clear" w:color="auto" w:fill="FFFFFF"/>
        </w:rPr>
      </w:pPr>
      <w:r w:rsidRPr="00410167">
        <w:rPr>
          <w:rFonts w:ascii="Times New Roman" w:hAnsi="Times New Roman" w:cs="Times New Roman"/>
          <w:color w:val="222222"/>
          <w:sz w:val="24"/>
          <w:szCs w:val="24"/>
          <w:shd w:val="clear" w:color="auto" w:fill="FFFFFF"/>
        </w:rPr>
        <w:t>Reddy, A. V., Kumar, A. A., Venu, N., &amp; Reddy, R. V. K. (2022). On optimization efficiency of scalability and availability of cloud-based software services using scale rate limiting algorithm. </w:t>
      </w:r>
      <w:r w:rsidRPr="00410167">
        <w:rPr>
          <w:rFonts w:ascii="Times New Roman" w:hAnsi="Times New Roman" w:cs="Times New Roman"/>
          <w:i/>
          <w:iCs/>
          <w:color w:val="222222"/>
          <w:sz w:val="24"/>
          <w:szCs w:val="24"/>
          <w:shd w:val="clear" w:color="auto" w:fill="FFFFFF"/>
        </w:rPr>
        <w:t>Measurement: Sensors</w:t>
      </w:r>
      <w:r w:rsidRPr="00410167">
        <w:rPr>
          <w:rFonts w:ascii="Times New Roman" w:hAnsi="Times New Roman" w:cs="Times New Roman"/>
          <w:color w:val="222222"/>
          <w:sz w:val="24"/>
          <w:szCs w:val="24"/>
          <w:shd w:val="clear" w:color="auto" w:fill="FFFFFF"/>
        </w:rPr>
        <w:t>, </w:t>
      </w:r>
      <w:r w:rsidRPr="00410167">
        <w:rPr>
          <w:rFonts w:ascii="Times New Roman" w:hAnsi="Times New Roman" w:cs="Times New Roman"/>
          <w:i/>
          <w:iCs/>
          <w:color w:val="222222"/>
          <w:sz w:val="24"/>
          <w:szCs w:val="24"/>
          <w:shd w:val="clear" w:color="auto" w:fill="FFFFFF"/>
        </w:rPr>
        <w:t>24</w:t>
      </w:r>
      <w:r w:rsidRPr="00410167">
        <w:rPr>
          <w:rFonts w:ascii="Times New Roman" w:hAnsi="Times New Roman" w:cs="Times New Roman"/>
          <w:color w:val="222222"/>
          <w:sz w:val="24"/>
          <w:szCs w:val="24"/>
          <w:shd w:val="clear" w:color="auto" w:fill="FFFFFF"/>
        </w:rPr>
        <w:t>, 100468.</w:t>
      </w:r>
    </w:p>
    <w:sectPr w:rsidR="00410167" w:rsidRPr="004101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1761404">
    <w:abstractNumId w:val="8"/>
  </w:num>
  <w:num w:numId="2" w16cid:durableId="2013675622">
    <w:abstractNumId w:val="6"/>
  </w:num>
  <w:num w:numId="3" w16cid:durableId="1646857200">
    <w:abstractNumId w:val="5"/>
  </w:num>
  <w:num w:numId="4" w16cid:durableId="1738357879">
    <w:abstractNumId w:val="4"/>
  </w:num>
  <w:num w:numId="5" w16cid:durableId="2120830990">
    <w:abstractNumId w:val="7"/>
  </w:num>
  <w:num w:numId="6" w16cid:durableId="1108235887">
    <w:abstractNumId w:val="3"/>
  </w:num>
  <w:num w:numId="7" w16cid:durableId="1435782096">
    <w:abstractNumId w:val="2"/>
  </w:num>
  <w:num w:numId="8" w16cid:durableId="1718699786">
    <w:abstractNumId w:val="1"/>
  </w:num>
  <w:num w:numId="9" w16cid:durableId="96346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FB4"/>
    <w:rsid w:val="0006063C"/>
    <w:rsid w:val="000A1D80"/>
    <w:rsid w:val="0015074B"/>
    <w:rsid w:val="0029639D"/>
    <w:rsid w:val="00326F90"/>
    <w:rsid w:val="00410167"/>
    <w:rsid w:val="004125EA"/>
    <w:rsid w:val="006A6669"/>
    <w:rsid w:val="00775DCD"/>
    <w:rsid w:val="009E2F29"/>
    <w:rsid w:val="00AA1D8D"/>
    <w:rsid w:val="00B47730"/>
    <w:rsid w:val="00BD31EC"/>
    <w:rsid w:val="00CB0664"/>
    <w:rsid w:val="00F470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96044"/>
  <w14:defaultImageDpi w14:val="300"/>
  <w15:docId w15:val="{806A6945-0EEA-4E9B-830B-0A95365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2ABEB-5974-4E40-8021-9BFB1CC5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MANUU</cp:lastModifiedBy>
  <cp:revision>3</cp:revision>
  <dcterms:created xsi:type="dcterms:W3CDTF">2025-07-20T19:55:00Z</dcterms:created>
  <dcterms:modified xsi:type="dcterms:W3CDTF">2025-07-20T20:18:00Z</dcterms:modified>
  <cp:category/>
</cp:coreProperties>
</file>